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Video Recording Consent Form</w:t>
      </w:r>
    </w:p>
    <w:p>
      <w:r>
        <w:t>I, [Full Name], hereby grant [Organization/Individual Name] the right to record my image, voice, and/or likeness in any manner, including but not limited to photo, video, and audio recordings. I understand that this material may be used in various publications, releases, online platforms, and broadcasts.</w:t>
      </w:r>
    </w:p>
    <w:p>
      <w:r>
        <w:rPr>
          <w:b/>
        </w:rPr>
        <w:t>Consent Details</w:t>
        <w:br/>
      </w:r>
      <w:r>
        <w:t>1. I consent to the recording, use, and reuse by [Organization/Individual Name] and its affiliates, agents, employees, and assigns of my image, voice, and/or likeness in any and all media now or hereafter known, including but not limited to television, radio, the internet, for any purpose including, but not limited to, advertising, marketing, publicity, educational, and commercial purposes.</w:t>
        <w:br/>
        <w:t>2. I understand that I will not receive any compensation for the use of my image, voice, and/or likeness.</w:t>
        <w:br/>
        <w:t>3. I release and discharge [Organization/Individual Name] from any and all claims and demands arising out of or in connection with the use of my image, voice, and/or likeness, including but not limited to, any claims for invasion of privacy, appropriation of likeness, or defamation.</w:t>
        <w:br/>
      </w:r>
    </w:p>
    <w:p>
      <w:r>
        <w:rPr>
          <w:b/>
        </w:rPr>
        <w:t>Consent and Release</w:t>
        <w:br/>
      </w:r>
      <w:r>
        <w:t>I have read and understand the contents of this Consent Form, and I voluntarily agree to the terms and conditions stated above.</w:t>
        <w:br/>
        <w:br/>
        <w:t>Signature: _________________________</w:t>
        <w:br/>
        <w:t>Print Name: _________________________</w:t>
        <w:br/>
        <w:t>Date: ______________________________</w:t>
        <w:br/>
        <w:t>(If under 18 years old, Parent or Guardian must also sign)</w:t>
        <w:br/>
        <w:t>Parent/Guardian Signature (if applicable): _________________________</w:t>
        <w:br/>
        <w:t>Print Name: _________________________</w:t>
        <w:br/>
        <w:t>Date: ______________________________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